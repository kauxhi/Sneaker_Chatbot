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AAC82"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SneakerBot: NLP-Powered Conversational Assistant for Sneaker Queries</w:t>
      </w:r>
    </w:p>
    <w:p w14:paraId="4784BAD7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Problem Definition</w:t>
      </w:r>
    </w:p>
    <w:p w14:paraId="655C0C0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sneaker market is booming, and users often need assistance filtering through brands, prices, sizes, and availability. The goal of this project is to develop an intelligent, NLP-based chatbot called SneakerBot to assist users in navigating sneaker-related queries such as price checks, availability, and recommendations.</w:t>
      </w:r>
    </w:p>
    <w:p w14:paraId="6DD59D4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This project integrates multiple NLP tasks including: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Intent detection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Sentiment analysis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Named Entity Recognition (NER)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Question answering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Summarization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Translation</w:t>
      </w:r>
    </w:p>
    <w:p w14:paraId="07E891AB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Dataset Selection</w:t>
      </w:r>
    </w:p>
    <w:p w14:paraId="088ED74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Primary Dataset: StockX Sneaker Price Dataset (CSV)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- Source: Kaggle StockX Data Contest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- Features: Brand, Shoe Name, Sale Price, Retail Price, Release Date</w:t>
      </w:r>
    </w:p>
    <w:p w14:paraId="5BD43C4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Custom Intent Dataset: Manually created small dataset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- Includes labeled queries for intents like: greeting, filter_size, check_price, availability, recommend</w:t>
      </w:r>
    </w:p>
    <w:p w14:paraId="328D719D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Methodology and Implementation</w:t>
      </w:r>
    </w:p>
    <w:p w14:paraId="781549D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3.1 Data Preprocessing: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Tokenization and lowercase transformation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TF-IDF Vectorization for intent classification</w:t>
      </w:r>
    </w:p>
    <w:p w14:paraId="191C82A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3.2 Model Selection: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Intent Detection: Logistic Regression trained on TF-IDF features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Sentiment Analysis: Pre-trained Transformer pipeline from HuggingFace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NER: spaCy's small English model (en_core_web_sm)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QA System: Transformer-based QA pipeline with static context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Summarization: HuggingFace summarization pipeline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Translation: Googletrans for multilingual support</w:t>
      </w:r>
    </w:p>
    <w:p w14:paraId="4402A7D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3.3 Training: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Model trained on small custom dataset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Evaluation using Accuracy, F1-score, Precision, Recall</w:t>
      </w:r>
    </w:p>
    <w:p w14:paraId="062C20D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3.4 Saving &amp; Loading Models: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Used joblib to save intent_model.pkl and vectorizer.pkl</w:t>
      </w:r>
    </w:p>
    <w:p w14:paraId="102CA2AA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Deployment</w:t>
      </w:r>
    </w:p>
    <w:p w14:paraId="5F4EC0D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Developed frontend using Streamlit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Chat interface accepts user input and displays responses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Integrates all NLP features dynamically based on intent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Hosted via Streamlit Community Cloud</w:t>
      </w:r>
    </w:p>
    <w:p w14:paraId="5A404BE0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 Evaluation &amp; Findings</w:t>
      </w:r>
    </w:p>
    <w:p w14:paraId="55E247F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Intent Detection Model Performance: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Accuracy: 100% on small test set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F1-score (macro): 1.0</w:t>
      </w:r>
    </w:p>
    <w:p w14:paraId="26C7B6F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Sentiment &amp; NER: Working as expected in English inputs, capable of identifying brands, models, prices</w:t>
      </w:r>
    </w:p>
    <w:p w14:paraId="4179B22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Summarization &amp; QA: Generates concise summaries and accurate answers from static sneaker context</w:t>
      </w:r>
    </w:p>
    <w:p w14:paraId="48CB407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Translation: Successfully translates input from Hindi, Tamil, Telugu into English</w:t>
      </w:r>
    </w:p>
    <w:p w14:paraId="501BCF15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color w:val="000000" w:themeColor="text1"/>
          <w14:textFill>
            <w14:solidFill>
              <w14:schemeClr w14:val="tx1"/>
            </w14:solidFill>
          </w14:textFill>
        </w:rPr>
        <w:t>6. Conclusion</w:t>
      </w:r>
    </w:p>
    <w:bookmarkEnd w:id="0"/>
    <w:p w14:paraId="44EC288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SneakerBot demonstrates the feasibility of combining rule-based and ML/NLP-based pipelines into a single intelligent assistant tailored for the sneaker domain. The multi-task setup allows for a fluid and context-aware user experience.</w:t>
      </w:r>
    </w:p>
    <w:p w14:paraId="6AB50F99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7. Future Enhancements</w:t>
      </w:r>
    </w:p>
    <w:p w14:paraId="51B3557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Add real-time API integration with sneaker stores (e.g., StockX, GOAT)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Expand intent dataset with more samples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Use deep learning (LSTM/BERT) for more robust intent classification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Add memory-based chat context for multi-turn conversation support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A35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K A U S H I K</cp:lastModifiedBy>
  <dcterms:modified xsi:type="dcterms:W3CDTF">2025-04-09T11:52:26Z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13848C06F280C9B12212F6679ED4DAC1_42</vt:lpwstr>
  </property>
</Properties>
</file>